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ECE49">
      <w:pPr>
        <w:jc w:val="both"/>
      </w:pPr>
      <w:r>
        <w:rPr>
          <w:rFonts w:hint="default"/>
          <w:sz w:val="2"/>
          <w:szCs w:val="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4525" cy="612775"/>
            <wp:effectExtent l="0" t="0" r="3175" b="9525"/>
            <wp:wrapSquare wrapText="bothSides"/>
            <wp:docPr id="4" name="Picture 4" descr="brida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idan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color w:val="002060"/>
          <w:sz w:val="2"/>
          <w:szCs w:val="2"/>
          <w:lang w:val="en-US"/>
        </w:rPr>
        <w:t xml:space="preserve">  </w:t>
      </w:r>
      <w:r>
        <w:rPr>
          <w:b/>
          <w:color w:val="000000" w:themeColor="text1"/>
          <w:sz w:val="72"/>
          <w:szCs w:val="28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Bridan Design Build</w:t>
      </w:r>
    </w:p>
    <w:p w14:paraId="7230E92C">
      <w:pPr>
        <w:jc w:val="center"/>
        <w:rPr>
          <w:highlight w:val="none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210185</wp:posOffset>
                </wp:positionV>
                <wp:extent cx="3554730" cy="3481705"/>
                <wp:effectExtent l="38735" t="15240" r="38735" b="427355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1425" y="5160645"/>
                          <a:ext cx="3554730" cy="3481705"/>
                        </a:xfrm>
                        <a:prstGeom prst="wedgeEllipseCallout">
                          <a:avLst>
                            <a:gd name="adj1" fmla="val -44998"/>
                            <a:gd name="adj2" fmla="val 603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7E4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color w:val="262626" w:themeColor="text1" w:themeTint="D9"/>
                                <w:highlight w:val="blue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Helvetica-Bold" w:hAnsi="Helvetica-Bold" w:eastAsia="Helvetica-Bold" w:cs="Helvetica-Bold"/>
                                <w:b/>
                                <w:bCs/>
                                <w:color w:val="262626" w:themeColor="text1" w:themeTint="D9"/>
                                <w:kern w:val="0"/>
                                <w:sz w:val="44"/>
                                <w:szCs w:val="44"/>
                                <w:highlight w:val="blue"/>
                                <w:u w:val="singl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About Us </w:t>
                            </w:r>
                          </w:p>
                          <w:p w14:paraId="75DE821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Trusted house design &amp; build in Nairobi </w:t>
                            </w:r>
                          </w:p>
                          <w:p w14:paraId="36B8176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Crafting modern architecture &amp; living art </w:t>
                            </w:r>
                          </w:p>
                          <w:p w14:paraId="74BE9D0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Expert team of architects &amp; builders</w:t>
                            </w:r>
                          </w:p>
                          <w:p w14:paraId="4EB42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-69.25pt;margin-top:16.55pt;height:274.15pt;width:279.9pt;z-index:251663360;v-text-anchor:middle;mso-width-relative:page;mso-height-relative:page;" fillcolor="#3F80CE [3216]" filled="t" stroked="t" coordsize="21600,21600" o:gfxdata="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MiHfcTbAAAACwEAAA8AAAAAAAAAAQAg&#10;AAAAIgAAAGRycy9kb3ducmV2LnhtbFBLAQIUABQAAAAIAIdO4kAbZIAgYQMAAGsHAAAOAAAAAAAA&#10;AAEAIAAAACoBAABkcnMvZTJvRG9jLnhtbFBLBQYAAAAABgAGAFkBAAD9BgAAAAA=&#10;" adj="1080,23834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2287E4A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color w:val="262626" w:themeColor="text1" w:themeTint="D9"/>
                          <w:highlight w:val="blue"/>
                          <w:u w:val="single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Helvetica-Bold" w:hAnsi="Helvetica-Bold" w:eastAsia="Helvetica-Bold" w:cs="Helvetica-Bold"/>
                          <w:b/>
                          <w:bCs/>
                          <w:color w:val="262626" w:themeColor="text1" w:themeTint="D9"/>
                          <w:kern w:val="0"/>
                          <w:sz w:val="44"/>
                          <w:szCs w:val="44"/>
                          <w:highlight w:val="blue"/>
                          <w:u w:val="singl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About Us </w:t>
                      </w:r>
                    </w:p>
                    <w:p w14:paraId="75DE821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7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Trusted house design &amp; build in Nairobi </w:t>
                      </w:r>
                    </w:p>
                    <w:p w14:paraId="36B8176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7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Crafting modern architecture &amp; living art </w:t>
                      </w:r>
                    </w:p>
                    <w:p w14:paraId="74BE9D0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7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Expert team of architects &amp; builders</w:t>
                      </w:r>
                    </w:p>
                    <w:p w14:paraId="4EB42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color w:val="424242"/>
          <w:sz w:val="28"/>
          <w:highlight w:val="none"/>
          <w:u w:val="single"/>
        </w:rPr>
        <w:t>Building Dreams. Designing Futures.</w:t>
      </w:r>
    </w:p>
    <w:p w14:paraId="6F3127A5"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234950</wp:posOffset>
                </wp:positionV>
                <wp:extent cx="3321050" cy="2305685"/>
                <wp:effectExtent l="38735" t="15240" r="43815" b="66675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9420" y="2252345"/>
                          <a:ext cx="3321050" cy="2305685"/>
                        </a:xfrm>
                        <a:prstGeom prst="foldedCorne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14D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highlight w:val="green"/>
                                <w:u w:val="single"/>
                              </w:rPr>
                            </w:pPr>
                            <w:r>
                              <w:rPr>
                                <w:rFonts w:ascii="Helvetica-Bold" w:hAnsi="Helvetica-Bold" w:eastAsia="Helvetica-Bold" w:cs="Helvetica-Bold"/>
                                <w:b/>
                                <w:bCs/>
                                <w:color w:val="000000" w:themeColor="text1"/>
                                <w:kern w:val="0"/>
                                <w:sz w:val="44"/>
                                <w:szCs w:val="44"/>
                                <w:highlight w:val="green"/>
                                <w:u w:val="singl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Location</w:t>
                            </w:r>
                            <w:r>
                              <w:rPr>
                                <w:rFonts w:ascii="Helvetica-Bold" w:hAnsi="Helvetica-Bold" w:eastAsia="Helvetica-Bold" w:cs="Helvetica-Bold"/>
                                <w:b/>
                                <w:bCs/>
                                <w:color w:val="FFFFFF"/>
                                <w:kern w:val="0"/>
                                <w:sz w:val="44"/>
                                <w:szCs w:val="44"/>
                                <w:highlight w:val="green"/>
                                <w:u w:val="single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0787B2E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Nachu Plaza, Upperhill, Moi </w:t>
                            </w:r>
                          </w:p>
                          <w:p w14:paraId="31984B2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Nairobi, Kenya 00202 </w:t>
                            </w:r>
                          </w:p>
                          <w:p w14:paraId="2071CB1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00206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Serving all of Kenya &amp; East Africa</w:t>
                            </w:r>
                          </w:p>
                          <w:p w14:paraId="07D00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27.8pt;margin-top:18.5pt;height:181.55pt;width:261.5pt;z-index:251659264;v-text-anchor:middle;mso-width-relative:page;mso-height-relative:page;" fillcolor="#FFC000" filled="t" stroked="t" coordsize="21600,21600" o:gfxdata="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2xqOV1wAAAAoBAAAPAAAAAAAAAAEAIAAAACIAAABkcnMvZG93bnJldi54bWxQ&#10;SwECFAAUAAAACACHTuJAp/evjtwCAADoBQAADgAAAAAAAAABACAAAAAmAQAAZHJzL2Uyb0RvYy54&#10;bWxQSwUGAAAAAAYABgBZAQAAdAYAAAAA&#10;" adj="18000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46B14D9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highlight w:val="green"/>
                          <w:u w:val="single"/>
                        </w:rPr>
                      </w:pPr>
                      <w:r>
                        <w:rPr>
                          <w:rFonts w:ascii="Helvetica-Bold" w:hAnsi="Helvetica-Bold" w:eastAsia="Helvetica-Bold" w:cs="Helvetica-Bold"/>
                          <w:b/>
                          <w:bCs/>
                          <w:color w:val="000000" w:themeColor="text1"/>
                          <w:kern w:val="0"/>
                          <w:sz w:val="44"/>
                          <w:szCs w:val="44"/>
                          <w:highlight w:val="green"/>
                          <w:u w:val="singl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Location</w:t>
                      </w:r>
                      <w:r>
                        <w:rPr>
                          <w:rFonts w:ascii="Helvetica-Bold" w:hAnsi="Helvetica-Bold" w:eastAsia="Helvetica-Bold" w:cs="Helvetica-Bold"/>
                          <w:b/>
                          <w:bCs/>
                          <w:color w:val="FFFFFF"/>
                          <w:kern w:val="0"/>
                          <w:sz w:val="44"/>
                          <w:szCs w:val="44"/>
                          <w:highlight w:val="green"/>
                          <w:u w:val="single"/>
                          <w:lang w:val="en-US" w:eastAsia="zh-CN" w:bidi="ar"/>
                        </w:rPr>
                        <w:t xml:space="preserve"> </w:t>
                      </w:r>
                    </w:p>
                    <w:p w14:paraId="0787B2E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8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Nachu Plaza, Upperhill, Moi </w:t>
                      </w:r>
                    </w:p>
                    <w:p w14:paraId="31984B2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8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Nairobi, Kenya 00202 </w:t>
                      </w:r>
                    </w:p>
                    <w:p w14:paraId="2071CB1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8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00206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Serving all of Kenya &amp; East Africa</w:t>
                      </w:r>
                    </w:p>
                    <w:p w14:paraId="07D008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3107690</wp:posOffset>
                </wp:positionV>
                <wp:extent cx="4225290" cy="3508375"/>
                <wp:effectExtent l="38735" t="15240" r="41275" b="70485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3080" y="2040255"/>
                          <a:ext cx="4225290" cy="3508375"/>
                        </a:xfrm>
                        <a:prstGeom prst="vertic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28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>
                              <w:rPr>
                                <w:rFonts w:ascii="Helvetica-Bold" w:hAnsi="Helvetica-Bold" w:eastAsia="Helvetica-Bold" w:cs="Helvetica-Bold"/>
                                <w:b/>
                                <w:bCs/>
                                <w:color w:val="70AD47"/>
                                <w:kern w:val="0"/>
                                <w:sz w:val="44"/>
                                <w:szCs w:val="44"/>
                                <w:highlight w:val="yellow"/>
                                <w:u w:val="single"/>
                                <w:lang w:val="en-US" w:eastAsia="zh-CN" w:bidi="a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Services</w:t>
                            </w:r>
                          </w:p>
                          <w:p w14:paraId="6A512D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suppressLineNumbers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Helvetica" w:cs="Arial Black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Architectural Drawings</w:t>
                            </w:r>
                          </w:p>
                          <w:p w14:paraId="4184D1A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suppressLineNumbers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Helvetica" w:cs="Arial Black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Interior Design</w:t>
                            </w:r>
                          </w:p>
                          <w:p w14:paraId="5847A06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suppressLineNumbers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Helvetica" w:cs="Arial Black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Construction Management</w:t>
                            </w:r>
                          </w:p>
                          <w:p w14:paraId="720D5C1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suppressLineNumbers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Helvetica" w:cs="Arial Black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Free Architect Plans</w:t>
                            </w:r>
                          </w:p>
                          <w:p w14:paraId="4FDFBF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183.05pt;margin-top:244.7pt;height:276.25pt;width:332.7pt;z-index:251661312;v-text-anchor:middle;mso-width-relative:page;mso-height-relative:page;" fillcolor="#7030A0" filled="t" stroked="t" coordsize="21600,21600" o:gfxdata="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g8hiU2QAAAA0BAAAPAAAAAAAAAAEAIAAAACIAAABkcnMvZG93&#10;bnJldi54bWxQSwECFAAUAAAACACHTuJA17D6e+MCAADsBQAADgAAAAAAAAABACAAAAAoAQAAZHJz&#10;L2Uyb0RvYy54bWxQSwUGAAAAAAYABgBZAQAAfQYAAAAA&#10;" adj="2700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77F928EF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highlight w:val="yellow"/>
                        </w:rPr>
                      </w:pPr>
                      <w:r>
                        <w:rPr>
                          <w:rFonts w:ascii="Helvetica-Bold" w:hAnsi="Helvetica-Bold" w:eastAsia="Helvetica-Bold" w:cs="Helvetica-Bold"/>
                          <w:b/>
                          <w:bCs/>
                          <w:color w:val="70AD47"/>
                          <w:kern w:val="0"/>
                          <w:sz w:val="44"/>
                          <w:szCs w:val="44"/>
                          <w:highlight w:val="yellow"/>
                          <w:u w:val="single"/>
                          <w:lang w:val="en-US" w:eastAsia="zh-CN" w:bidi="a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props3d w14:extrusionH="0" w14:contourW="0" w14:prstMaterial="clear"/>
                        </w:rPr>
                        <w:t>Services</w:t>
                      </w:r>
                    </w:p>
                    <w:p w14:paraId="6A512D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9"/>
                        </w:numPr>
                        <w:suppressLineNumbers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Arial Black" w:hAnsi="Arial Black" w:cs="Arial Black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Helvetica" w:cs="Arial Black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Architectural Drawings</w:t>
                      </w:r>
                    </w:p>
                    <w:p w14:paraId="4184D1A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9"/>
                        </w:numPr>
                        <w:suppressLineNumbers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Arial Black" w:hAnsi="Arial Black" w:cs="Arial Black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Helvetica" w:cs="Arial Black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Interior Design</w:t>
                      </w:r>
                    </w:p>
                    <w:p w14:paraId="5847A06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9"/>
                        </w:numPr>
                        <w:suppressLineNumbers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Arial Black" w:hAnsi="Arial Black" w:cs="Arial Black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Helvetica" w:cs="Arial Black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Construction Management</w:t>
                      </w:r>
                    </w:p>
                    <w:p w14:paraId="720D5C1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9"/>
                        </w:numPr>
                        <w:suppressLineNumbers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Arial Black" w:hAnsi="Arial Black" w:cs="Arial Black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Helvetica" w:cs="Arial Black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Free Architect Plans</w:t>
                      </w:r>
                    </w:p>
                    <w:p w14:paraId="4FDFBF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highlight w:val="none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3416300</wp:posOffset>
                </wp:positionV>
                <wp:extent cx="3226435" cy="3044190"/>
                <wp:effectExtent l="38735" t="15240" r="49530" b="64770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955" y="2235835"/>
                          <a:ext cx="3226435" cy="304419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5F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color w:val="FFFFFF"/>
                                <w:highlight w:val="blue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Helvetica-Bold" w:hAnsi="Helvetica-Bold" w:eastAsia="Helvetica-Bold" w:cs="Helvetica-Bold"/>
                                <w:b/>
                                <w:bCs/>
                                <w:color w:val="FFFFFF"/>
                                <w:kern w:val="0"/>
                                <w:sz w:val="44"/>
                                <w:szCs w:val="44"/>
                                <w:highlight w:val="blue"/>
                                <w:u w:val="singl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Contact </w:t>
                            </w:r>
                          </w:p>
                          <w:p w14:paraId="7FB8DB5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0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FFFFF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Call: +254 741 400 368 </w:t>
                            </w:r>
                          </w:p>
                          <w:p w14:paraId="36FBF21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0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FFFFF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Email: bridandesignbuild@gmail.com </w:t>
                            </w:r>
                          </w:p>
                          <w:p w14:paraId="1640BB6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0"/>
                              </w:numPr>
                              <w:suppressLineNumbers w:val="0"/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FFFFF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WhatsApp: +254 741 400 368</w:t>
                            </w:r>
                          </w:p>
                          <w:p w14:paraId="7E0C3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-55.75pt;margin-top:269pt;height:239.7pt;width:254.05pt;z-index:251660288;v-text-anchor:middle;mso-width-relative:page;mso-height-relative:page;" fillcolor="#00B050" filled="t" stroked="t" coordsize="21600,21600" o:gfxdata="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ceidS2QAAAA0BAAAPAAAAAAAAAAEAIAAAACIAAABk&#10;cnMvZG93bnJldi54bWxQSwECFAAUAAAACACHTuJAZ3Deh+kCAAD6BQAADgAAAAAAAAABACAAAAAo&#10;AQAAZHJzL2Uyb0RvYy54bWxQSwUGAAAAAAYABgBZAQAAgwYAAAAA&#10;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3AE15F8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color w:val="FFFFFF"/>
                          <w:highlight w:val="blue"/>
                          <w:u w:val="single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Helvetica-Bold" w:hAnsi="Helvetica-Bold" w:eastAsia="Helvetica-Bold" w:cs="Helvetica-Bold"/>
                          <w:b/>
                          <w:bCs/>
                          <w:color w:val="FFFFFF"/>
                          <w:kern w:val="0"/>
                          <w:sz w:val="44"/>
                          <w:szCs w:val="44"/>
                          <w:highlight w:val="blue"/>
                          <w:u w:val="singl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Contact </w:t>
                      </w:r>
                    </w:p>
                    <w:p w14:paraId="7FB8DB5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0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eastAsia="Helvetica" w:cs="Helvetica"/>
                          <w:b/>
                          <w:bCs/>
                          <w:color w:val="FFFFF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Call: +254 741 400 368 </w:t>
                      </w:r>
                    </w:p>
                    <w:p w14:paraId="36FBF21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0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FFFFF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Email: bridandesignbuild@gmail.com </w:t>
                      </w:r>
                    </w:p>
                    <w:p w14:paraId="1640BB6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0"/>
                        </w:numPr>
                        <w:suppressLineNumbers w:val="0"/>
                        <w:spacing w:line="360" w:lineRule="auto"/>
                        <w:ind w:left="420" w:leftChars="0" w:hanging="420" w:firstLineChars="0"/>
                        <w:jc w:val="lef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FFFFF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WhatsApp: +254 741 400 368</w:t>
                      </w:r>
                    </w:p>
                    <w:p w14:paraId="7E0C3B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E5B2D"/>
    <w:multiLevelType w:val="singleLevel"/>
    <w:tmpl w:val="A25E5B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2B295B"/>
    <w:multiLevelType w:val="singleLevel"/>
    <w:tmpl w:val="A62B295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53E84A4"/>
    <w:multiLevelType w:val="singleLevel"/>
    <w:tmpl w:val="253E84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DB11530"/>
    <w:multiLevelType w:val="singleLevel"/>
    <w:tmpl w:val="7DB115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3397"/>
    <w:rsid w:val="00FC693F"/>
    <w:rsid w:val="60DA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davie</cp:lastModifiedBy>
  <dcterms:modified xsi:type="dcterms:W3CDTF">2025-05-22T21:07:05Z</dcterms:modified>
  <dc:title>Bridan Design Build Brochure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ECE2835300E4487592FFA661BC145E41_13</vt:lpwstr>
  </property>
</Properties>
</file>